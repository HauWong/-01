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[3]Social Set Analysis - A Set Theoretical Approach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