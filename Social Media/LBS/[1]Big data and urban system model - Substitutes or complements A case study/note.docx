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B11" w:rsidRPr="009C3CD2" w:rsidRDefault="009C3CD2" w:rsidP="009C3CD2">
      <w:r>
        <w:rPr>
          <w:rFonts w:ascii="宋体" w:eastAsia="宋体" w:hAnsi="宋体"/>
          <w:lang w:eastAsia="zh-CN"/>
        </w:rPr>
        <w:t>[</w:t>
      </w:r>
      <w:proofErr w:type="gramStart"/>
      <w:r>
        <w:rPr>
          <w:rFonts w:ascii="宋体" w:eastAsia="宋体" w:hAnsi="宋体"/>
          <w:lang w:eastAsia="zh-CN"/>
        </w:rPr>
        <w:t>1]</w:t>
      </w:r>
      <w:r>
        <w:t>Big</w:t>
      </w:r>
      <w:proofErr w:type="gramEnd"/>
      <w:r>
        <w:t xml:space="preserve"> data and urban system model - Substitut</w:t>
      </w:r>
      <w:r>
        <w:t>es or complements? A case study</w:t>
      </w:r>
      <w:r>
        <w:rPr>
          <w:rFonts w:eastAsia="宋体" w:hint="eastAsia"/>
          <w:lang w:eastAsia="zh-CN"/>
        </w:rPr>
        <w:t xml:space="preserve"> </w:t>
      </w:r>
      <w:bookmarkStart w:id="0" w:name="_GoBack"/>
      <w:bookmarkEnd w:id="0"/>
      <w:r>
        <w:t>of modelling commuting patterns in Beijing</w:t>
      </w:r>
    </w:p>
    <w:sectPr w:rsidR="00617B11" w:rsidRPr="009C3C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7B11"/>
    <w:rsid w:val="009C3CD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A38DD3"/>
  <w14:defaultImageDpi w14:val="300"/>
  <w15:docId w15:val="{62766B03-770E-4B2A-BA85-FA87541A2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标题 字符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副标题 字符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正文文本 字符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宏文本 字符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af1">
    <w:name w:val="Quote"/>
    <w:basedOn w:val="a1"/>
    <w:next w:val="a1"/>
    <w:link w:val="af2"/>
    <w:uiPriority w:val="29"/>
    <w:qFormat/>
    <w:rsid w:val="00FC693F"/>
    <w:rPr>
      <w:i/>
      <w:iCs/>
      <w:color w:val="000000" w:themeColor="text1"/>
    </w:rPr>
  </w:style>
  <w:style w:type="character" w:customStyle="1" w:styleId="af2">
    <w:name w:val="引用 字符"/>
    <w:basedOn w:val="a2"/>
    <w:link w:val="af1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4">
    <w:name w:val="Strong"/>
    <w:basedOn w:val="a2"/>
    <w:uiPriority w:val="22"/>
    <w:qFormat/>
    <w:rsid w:val="00FC693F"/>
    <w:rPr>
      <w:b/>
      <w:bCs/>
    </w:rPr>
  </w:style>
  <w:style w:type="character" w:styleId="af5">
    <w:name w:val="Emphasis"/>
    <w:basedOn w:val="a2"/>
    <w:uiPriority w:val="20"/>
    <w:qFormat/>
    <w:rsid w:val="00FC693F"/>
    <w:rPr>
      <w:i/>
      <w:iCs/>
    </w:rPr>
  </w:style>
  <w:style w:type="paragraph" w:styleId="af6">
    <w:name w:val="Intense Quote"/>
    <w:basedOn w:val="a1"/>
    <w:next w:val="a1"/>
    <w:link w:val="af7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7">
    <w:name w:val="明显引用 字符"/>
    <w:basedOn w:val="a2"/>
    <w:link w:val="af6"/>
    <w:uiPriority w:val="30"/>
    <w:rsid w:val="00FC693F"/>
    <w:rPr>
      <w:b/>
      <w:bCs/>
      <w:i/>
      <w:iCs/>
      <w:color w:val="4F81BD" w:themeColor="accent1"/>
    </w:rPr>
  </w:style>
  <w:style w:type="character" w:styleId="af8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a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b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d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e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0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1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2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3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4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644EB10-5615-45C1-8EAA-B087EF1B9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Wong Hau</cp:lastModifiedBy>
  <cp:revision>2</cp:revision>
  <dcterms:created xsi:type="dcterms:W3CDTF">2013-12-23T23:15:00Z</dcterms:created>
  <dcterms:modified xsi:type="dcterms:W3CDTF">2018-08-22T01:50:00Z</dcterms:modified>
  <cp:category/>
</cp:coreProperties>
</file>