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[2]Mining Trajectory Data and Geotagged Data in SocialMedia for Road Map Inference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