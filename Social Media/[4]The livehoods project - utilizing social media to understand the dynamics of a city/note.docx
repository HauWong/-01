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[4]The livehoods project - utilizing social media to understand the dynamics of a 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