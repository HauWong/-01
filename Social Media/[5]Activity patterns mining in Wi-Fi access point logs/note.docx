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[5]Activity patterns mining in Wi-Fi access point logs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