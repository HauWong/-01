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Using Google Street View to Audit Neighborhood Environments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