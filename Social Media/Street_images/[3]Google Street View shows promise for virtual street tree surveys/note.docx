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[3]Google Street View shows promise for virtual street tree surveys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