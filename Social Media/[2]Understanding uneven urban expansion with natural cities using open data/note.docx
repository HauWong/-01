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[2]Understanding uneven urban expansion with natural cities using open data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